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Submission Report</w:t>
      </w:r>
    </w:p>
    <w:p>
      <w:pPr>
        <w:pStyle w:val="Heading1"/>
      </w:pPr>
      <w:r>
        <w:t>1. Project Overview (Point-Wise)</w:t>
      </w:r>
    </w:p>
    <w:p>
      <w:pPr>
        <w:pStyle w:val="ListBullet"/>
      </w:pPr>
      <w:r>
        <w:t>• Key features implemented:</w:t>
      </w:r>
    </w:p>
    <w:p>
      <w:pPr>
        <w:pStyle w:val="ListBullet2"/>
      </w:pPr>
      <w:r>
        <w:t>- Admin, Lecturer, and Student Login System</w:t>
      </w:r>
    </w:p>
    <w:p>
      <w:pPr>
        <w:pStyle w:val="ListBullet2"/>
      </w:pPr>
      <w:r>
        <w:t>- Course, Subject, Exam, Mark, Timetable, Room, and User Management</w:t>
      </w:r>
    </w:p>
    <w:p>
      <w:pPr>
        <w:pStyle w:val="ListBullet2"/>
      </w:pPr>
      <w:r>
        <w:t>- Add/Edit/Delete/View functionalities for each module</w:t>
      </w:r>
    </w:p>
    <w:p>
      <w:pPr>
        <w:pStyle w:val="ListBullet2"/>
      </w:pPr>
      <w:r>
        <w:t>- Dashboards for Admin and Lecturer</w:t>
      </w:r>
    </w:p>
    <w:p>
      <w:pPr>
        <w:pStyle w:val="ListBullet"/>
      </w:pPr>
      <w:r>
        <w:t>• Technologies used:</w:t>
      </w:r>
    </w:p>
    <w:p>
      <w:pPr>
        <w:pStyle w:val="ListBullet2"/>
      </w:pPr>
      <w:r>
        <w:t>- C# Windows Forms (WinForms)</w:t>
      </w:r>
    </w:p>
    <w:p>
      <w:pPr>
        <w:pStyle w:val="ListBullet2"/>
      </w:pPr>
      <w:r>
        <w:t>- SQLite as the database</w:t>
      </w:r>
    </w:p>
    <w:p>
      <w:pPr>
        <w:pStyle w:val="ListBullet2"/>
      </w:pPr>
      <w:r>
        <w:t>- MVC Design Pattern</w:t>
      </w:r>
    </w:p>
    <w:p>
      <w:pPr>
        <w:pStyle w:val="ListBullet"/>
      </w:pPr>
      <w:r>
        <w:t>• Challenges faced and how they were solved:</w:t>
      </w:r>
    </w:p>
    <w:p>
      <w:pPr>
        <w:pStyle w:val="ListBullet2"/>
      </w:pPr>
      <w:r>
        <w:t>- Challenge: Managing multiple forms and navigation.</w:t>
        <w:br/>
        <w:t xml:space="preserve">  Solution: Used controllers to centralize logic and proper naming conventions.</w:t>
      </w:r>
    </w:p>
    <w:p>
      <w:pPr>
        <w:pStyle w:val="ListBullet2"/>
      </w:pPr>
      <w:r>
        <w:t>- Challenge: Ensuring database consistency.</w:t>
        <w:br/>
        <w:t xml:space="preserve">  Solution: Used parameterized queries and structured data handling.</w:t>
      </w:r>
    </w:p>
    <w:p>
      <w:pPr>
        <w:pStyle w:val="ListBullet2"/>
      </w:pPr>
      <w:r>
        <w:t>- Challenge: Role-based access.</w:t>
        <w:br/>
        <w:t xml:space="preserve">  Solution: Implemented role check logic during login and dashboard redirection.</w:t>
      </w:r>
    </w:p>
    <w:p>
      <w:pPr>
        <w:pStyle w:val="Heading1"/>
      </w:pPr>
      <w:r>
        <w:t>2. Code Samples (Screenshots)</w:t>
      </w:r>
    </w:p>
    <w:p>
      <w:r>
        <w:t>Attach up to 6 screenshots of your code that you believe represent your best work. Make sure these are clear and relevant. Each screenshot can include a short caption/description if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